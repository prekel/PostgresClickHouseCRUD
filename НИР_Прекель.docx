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60A8" w14:textId="77777777" w:rsidR="000772D3" w:rsidRPr="00DB5580" w:rsidRDefault="000772D3" w:rsidP="000772D3">
      <w:pPr>
        <w:pStyle w:val="TypeForHelpTitlePageCenter"/>
        <w:rPr>
          <w:lang w:val="ru-RU"/>
        </w:rPr>
      </w:pPr>
      <w:r w:rsidRPr="00DB5580">
        <w:rPr>
          <w:lang w:val="ru-RU"/>
        </w:rPr>
        <w:t>Федеральное государственное автономное</w:t>
      </w:r>
    </w:p>
    <w:p w14:paraId="0FC5C24F" w14:textId="77777777" w:rsidR="002234DC" w:rsidRPr="00DB5580" w:rsidRDefault="00A2081C">
      <w:pPr>
        <w:pStyle w:val="TypeForHelpTitlePageCenter"/>
        <w:rPr>
          <w:lang w:val="ru-RU"/>
        </w:rPr>
      </w:pPr>
      <w:r w:rsidRPr="00DB5580">
        <w:rPr>
          <w:lang w:val="ru-RU"/>
        </w:rPr>
        <w:t>образовательное учреждение</w:t>
      </w:r>
    </w:p>
    <w:p w14:paraId="30BC09CC" w14:textId="77777777" w:rsidR="002234DC" w:rsidRPr="00DB5580" w:rsidRDefault="00A2081C">
      <w:pPr>
        <w:pStyle w:val="TypeForHelpTitlePageCenter"/>
        <w:rPr>
          <w:lang w:val="ru-RU"/>
        </w:rPr>
      </w:pPr>
      <w:r w:rsidRPr="00DB5580">
        <w:rPr>
          <w:lang w:val="ru-RU"/>
        </w:rPr>
        <w:t>высшего образования</w:t>
      </w:r>
    </w:p>
    <w:p w14:paraId="38D0A5D3" w14:textId="77777777" w:rsidR="002234DC" w:rsidRPr="00DB5580" w:rsidRDefault="00A2081C">
      <w:pPr>
        <w:pStyle w:val="TypeForHelpTitlePageCenter"/>
        <w:rPr>
          <w:lang w:val="ru-RU"/>
        </w:rPr>
      </w:pPr>
      <w:r w:rsidRPr="00DB5580">
        <w:rPr>
          <w:lang w:val="ru-RU"/>
        </w:rPr>
        <w:t>«СИБИРСКИЙ ФЕДЕРАЛЬНЫЙ УНИВЕРСИТЕТ»</w:t>
      </w:r>
    </w:p>
    <w:p w14:paraId="37764F28" w14:textId="77777777" w:rsidR="002234DC" w:rsidRPr="00DB5580" w:rsidRDefault="002234DC">
      <w:pPr>
        <w:pStyle w:val="TypeForHelpTitlePageCenter"/>
        <w:rPr>
          <w:lang w:val="ru-RU"/>
        </w:rPr>
      </w:pPr>
    </w:p>
    <w:p w14:paraId="50C775DD" w14:textId="77777777" w:rsidR="002234DC" w:rsidRPr="00DB5580" w:rsidRDefault="00A2081C">
      <w:pPr>
        <w:pStyle w:val="DepartmentAndSubject"/>
        <w:rPr>
          <w:lang w:val="ru-RU"/>
        </w:rPr>
      </w:pPr>
      <w:r w:rsidRPr="00DB5580">
        <w:rPr>
          <w:lang w:val="ru-RU"/>
        </w:rPr>
        <w:t>Институт Космических и информационных технологий</w:t>
      </w:r>
    </w:p>
    <w:p w14:paraId="0F01924E" w14:textId="77777777" w:rsidR="002234DC" w:rsidRPr="00DB5580" w:rsidRDefault="00A2081C">
      <w:pPr>
        <w:pStyle w:val="Subscript"/>
        <w:rPr>
          <w:lang w:val="ru-RU"/>
        </w:rPr>
      </w:pPr>
      <w:r w:rsidRPr="00DB5580">
        <w:rPr>
          <w:lang w:val="ru-RU"/>
        </w:rPr>
        <w:t>институт</w:t>
      </w:r>
    </w:p>
    <w:p w14:paraId="4A5666D8" w14:textId="77777777" w:rsidR="002234DC" w:rsidRPr="00DB5580" w:rsidRDefault="00A2081C">
      <w:pPr>
        <w:pStyle w:val="DepartmentAndSubject"/>
        <w:rPr>
          <w:lang w:val="ru-RU"/>
        </w:rPr>
      </w:pPr>
      <w:r w:rsidRPr="00DB5580">
        <w:rPr>
          <w:lang w:val="ru-RU"/>
        </w:rPr>
        <w:t>Кафедра «Информатика»</w:t>
      </w:r>
    </w:p>
    <w:p w14:paraId="6FB44242" w14:textId="77777777" w:rsidR="002234DC" w:rsidRPr="00DB5580" w:rsidRDefault="00A2081C">
      <w:pPr>
        <w:pStyle w:val="Subscript"/>
        <w:rPr>
          <w:lang w:val="ru-RU"/>
        </w:rPr>
      </w:pPr>
      <w:r w:rsidRPr="00DB5580">
        <w:rPr>
          <w:lang w:val="ru-RU"/>
        </w:rPr>
        <w:t>кафедра</w:t>
      </w:r>
    </w:p>
    <w:p w14:paraId="715EDD5A" w14:textId="77777777" w:rsidR="002234DC" w:rsidRPr="00DB5580" w:rsidRDefault="002234DC">
      <w:pPr>
        <w:pStyle w:val="TypeForHelpTitlePageCenter"/>
        <w:rPr>
          <w:lang w:val="ru-RU"/>
        </w:rPr>
      </w:pPr>
    </w:p>
    <w:p w14:paraId="5F5EBDCE" w14:textId="77777777" w:rsidR="002234DC" w:rsidRPr="00DB5580" w:rsidRDefault="002234DC">
      <w:pPr>
        <w:pStyle w:val="TypeForHelpTitlePageCenter"/>
        <w:rPr>
          <w:lang w:val="ru-RU"/>
        </w:rPr>
      </w:pPr>
    </w:p>
    <w:p w14:paraId="50A46845" w14:textId="77777777" w:rsidR="002234DC" w:rsidRPr="00DB5580" w:rsidRDefault="002234DC">
      <w:pPr>
        <w:pStyle w:val="TypeForHelpTitlePageCenter"/>
        <w:rPr>
          <w:lang w:val="ru-RU"/>
        </w:rPr>
      </w:pPr>
    </w:p>
    <w:p w14:paraId="4E40F023" w14:textId="77777777" w:rsidR="002234DC" w:rsidRPr="00DB5580" w:rsidRDefault="002234DC">
      <w:pPr>
        <w:pStyle w:val="TypeForHelpTitlePageCenter"/>
        <w:rPr>
          <w:lang w:val="ru-RU"/>
        </w:rPr>
      </w:pPr>
    </w:p>
    <w:p w14:paraId="2C495D16" w14:textId="77777777" w:rsidR="002234DC" w:rsidRPr="00DB5580" w:rsidRDefault="002234DC">
      <w:pPr>
        <w:pStyle w:val="TypeForHelpTitlePageCenter"/>
        <w:rPr>
          <w:lang w:val="ru-RU"/>
        </w:rPr>
      </w:pPr>
    </w:p>
    <w:p w14:paraId="1584DDD3" w14:textId="77777777" w:rsidR="002234DC" w:rsidRPr="00DB5580" w:rsidRDefault="002234DC">
      <w:pPr>
        <w:pStyle w:val="TypeForHelpTitlePageCenter"/>
        <w:rPr>
          <w:lang w:val="ru-RU"/>
        </w:rPr>
      </w:pPr>
    </w:p>
    <w:p w14:paraId="253EB069" w14:textId="77777777" w:rsidR="002234DC" w:rsidRPr="00DB5580" w:rsidRDefault="002234DC">
      <w:pPr>
        <w:pStyle w:val="TypeForHelpTitlePageCenter"/>
        <w:rPr>
          <w:lang w:val="ru-RU"/>
        </w:rPr>
      </w:pPr>
    </w:p>
    <w:p w14:paraId="71026DEE" w14:textId="77777777" w:rsidR="002234DC" w:rsidRPr="00DB5580" w:rsidRDefault="002234DC">
      <w:pPr>
        <w:pStyle w:val="TypeForHelpTitlePageCenter"/>
        <w:rPr>
          <w:lang w:val="ru-RU"/>
        </w:rPr>
      </w:pPr>
    </w:p>
    <w:p w14:paraId="05402FBC" w14:textId="77777777" w:rsidR="002234DC" w:rsidRPr="00DB5580" w:rsidRDefault="002234DC">
      <w:pPr>
        <w:pStyle w:val="TypeForHelpTitlePageCenter"/>
        <w:rPr>
          <w:lang w:val="ru-RU"/>
        </w:rPr>
      </w:pPr>
    </w:p>
    <w:p w14:paraId="0A7404E9" w14:textId="77777777" w:rsidR="002234DC" w:rsidRPr="00DB5580" w:rsidRDefault="002234DC">
      <w:pPr>
        <w:pStyle w:val="TypeForHelpTitlePageCenter"/>
        <w:rPr>
          <w:lang w:val="ru-RU"/>
        </w:rPr>
      </w:pPr>
    </w:p>
    <w:p w14:paraId="1FED084F" w14:textId="77777777" w:rsidR="002234DC" w:rsidRPr="00DB5580" w:rsidRDefault="00A2081C">
      <w:pPr>
        <w:pStyle w:val="JobTitle"/>
        <w:rPr>
          <w:lang w:val="ru-RU"/>
        </w:rPr>
      </w:pPr>
      <w:r w:rsidRPr="00DB5580">
        <w:rPr>
          <w:lang w:val="ru-RU"/>
        </w:rPr>
        <w:t xml:space="preserve">Отчёт о </w:t>
      </w:r>
      <w:r w:rsidRPr="00DB5580">
        <w:rPr>
          <w:lang w:val="ru-RU"/>
        </w:rPr>
        <w:t>научно-исследовательской работе</w:t>
      </w:r>
    </w:p>
    <w:p w14:paraId="636471E0" w14:textId="77777777" w:rsidR="002234DC" w:rsidRPr="00DB5580" w:rsidRDefault="002234DC">
      <w:pPr>
        <w:pStyle w:val="TypeForHelpTitlePageCenter"/>
        <w:rPr>
          <w:lang w:val="ru-RU"/>
        </w:rPr>
      </w:pPr>
    </w:p>
    <w:p w14:paraId="1F717A8A" w14:textId="77777777" w:rsidR="002234DC" w:rsidRPr="00DB5580" w:rsidRDefault="00A2081C">
      <w:pPr>
        <w:pStyle w:val="DepartmentAndSubject"/>
        <w:rPr>
          <w:lang w:val="ru-RU"/>
        </w:rPr>
      </w:pPr>
      <w:r w:rsidRPr="00DB5580">
        <w:rPr>
          <w:lang w:val="ru-RU"/>
        </w:rPr>
        <w:t xml:space="preserve">Сравнение скорости </w:t>
      </w:r>
      <w:r>
        <w:t>CRUD</w:t>
      </w:r>
      <w:r w:rsidRPr="00DB5580">
        <w:rPr>
          <w:lang w:val="ru-RU"/>
        </w:rPr>
        <w:t xml:space="preserve"> операций (</w:t>
      </w:r>
      <w:proofErr w:type="spellStart"/>
      <w:r>
        <w:t>Clickhouse</w:t>
      </w:r>
      <w:proofErr w:type="spellEnd"/>
      <w:r w:rsidRPr="00DB5580">
        <w:rPr>
          <w:lang w:val="ru-RU"/>
        </w:rPr>
        <w:t xml:space="preserve"> </w:t>
      </w:r>
      <w:r>
        <w:t>c</w:t>
      </w:r>
      <w:r w:rsidRPr="00DB5580">
        <w:rPr>
          <w:lang w:val="ru-RU"/>
        </w:rPr>
        <w:t xml:space="preserve"> </w:t>
      </w:r>
      <w:r>
        <w:t>PostgreSQL</w:t>
      </w:r>
      <w:r w:rsidRPr="00DB5580">
        <w:rPr>
          <w:lang w:val="ru-RU"/>
        </w:rPr>
        <w:t>)</w:t>
      </w:r>
    </w:p>
    <w:p w14:paraId="5F76C3A4" w14:textId="77777777" w:rsidR="002234DC" w:rsidRDefault="00A2081C">
      <w:pPr>
        <w:pStyle w:val="Subscript"/>
      </w:pPr>
      <w:proofErr w:type="spellStart"/>
      <w:r>
        <w:t>тема</w:t>
      </w:r>
      <w:proofErr w:type="spellEnd"/>
    </w:p>
    <w:p w14:paraId="6A3C5DAA" w14:textId="77777777" w:rsidR="002234DC" w:rsidRDefault="002234DC">
      <w:pPr>
        <w:pStyle w:val="TypeForHelpTitlePageCenter"/>
      </w:pPr>
    </w:p>
    <w:p w14:paraId="28E242F6" w14:textId="77777777" w:rsidR="002234DC" w:rsidRDefault="002234DC">
      <w:pPr>
        <w:pStyle w:val="TypeForHelpTitlePageCenter"/>
      </w:pPr>
    </w:p>
    <w:p w14:paraId="0B2FA90B" w14:textId="77777777" w:rsidR="002234DC" w:rsidRDefault="002234DC">
      <w:pPr>
        <w:pStyle w:val="TypeForHelpTitlePageCenter"/>
      </w:pPr>
    </w:p>
    <w:p w14:paraId="3E74BE06" w14:textId="77777777" w:rsidR="002234DC" w:rsidRDefault="002234DC">
      <w:pPr>
        <w:pStyle w:val="TypeForHelpTitlePageCenter"/>
      </w:pPr>
    </w:p>
    <w:p w14:paraId="1FAABA68" w14:textId="77777777" w:rsidR="002234DC" w:rsidRDefault="002234DC">
      <w:pPr>
        <w:pStyle w:val="TypeForHelpTitlePageCenter"/>
      </w:pPr>
    </w:p>
    <w:p w14:paraId="73BDF388" w14:textId="77777777" w:rsidR="002234DC" w:rsidRDefault="002234DC">
      <w:pPr>
        <w:pStyle w:val="TypeForHelpTitlePageCenter"/>
      </w:pPr>
    </w:p>
    <w:p w14:paraId="59349ABF" w14:textId="77777777" w:rsidR="002234DC" w:rsidRDefault="002234DC">
      <w:pPr>
        <w:pStyle w:val="TypeForHelpTitlePageCenter"/>
      </w:pPr>
    </w:p>
    <w:p w14:paraId="5221726B" w14:textId="77777777" w:rsidR="002234DC" w:rsidRDefault="002234DC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1675"/>
        <w:gridCol w:w="3143"/>
      </w:tblGrid>
      <w:tr w:rsidR="002234DC" w14:paraId="1051F27A" w14:textId="77777777">
        <w:tc>
          <w:tcPr>
            <w:tcW w:w="4927" w:type="dxa"/>
          </w:tcPr>
          <w:p w14:paraId="682F5553" w14:textId="7CC9607B" w:rsidR="002234DC" w:rsidRPr="00DB5580" w:rsidRDefault="00DB558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701" w:type="dxa"/>
          </w:tcPr>
          <w:p w14:paraId="7AE944EA" w14:textId="77777777" w:rsidR="002234DC" w:rsidRDefault="00A2081C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205B732" w14:textId="77777777" w:rsidR="002234DC" w:rsidRDefault="00A2081C">
            <w:pPr>
              <w:pStyle w:val="TableTitle"/>
              <w:jc w:val="right"/>
            </w:pPr>
            <w:r>
              <w:rPr>
                <w:u w:val="single"/>
              </w:rPr>
              <w:t>А. Н. Пупков</w:t>
            </w:r>
          </w:p>
        </w:tc>
      </w:tr>
      <w:tr w:rsidR="002234DC" w14:paraId="3788507E" w14:textId="77777777">
        <w:tc>
          <w:tcPr>
            <w:tcW w:w="4927" w:type="dxa"/>
          </w:tcPr>
          <w:p w14:paraId="32CFE8B8" w14:textId="77777777" w:rsidR="002234DC" w:rsidRDefault="00A2081C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6D1FAFBC" w14:textId="77777777" w:rsidR="002234DC" w:rsidRDefault="00A2081C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3A5B7C7" w14:textId="77777777" w:rsidR="002234DC" w:rsidRDefault="00A2081C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2234DC" w14:paraId="3197A358" w14:textId="77777777">
        <w:tc>
          <w:tcPr>
            <w:tcW w:w="4927" w:type="dxa"/>
          </w:tcPr>
          <w:p w14:paraId="0384CDB7" w14:textId="77777777" w:rsidR="002234DC" w:rsidRDefault="00A2081C">
            <w:pPr>
              <w:pStyle w:val="TableTitle"/>
            </w:pPr>
            <w:r>
              <w:t>Студент КИ18/17-1б  031831229</w:t>
            </w:r>
          </w:p>
        </w:tc>
        <w:tc>
          <w:tcPr>
            <w:tcW w:w="1701" w:type="dxa"/>
          </w:tcPr>
          <w:p w14:paraId="18D49417" w14:textId="77777777" w:rsidR="002234DC" w:rsidRDefault="00A2081C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E41E915" w14:textId="77777777" w:rsidR="002234DC" w:rsidRDefault="00A2081C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2234DC" w14:paraId="47E13E22" w14:textId="77777777">
        <w:tc>
          <w:tcPr>
            <w:tcW w:w="4927" w:type="dxa"/>
          </w:tcPr>
          <w:p w14:paraId="21624335" w14:textId="77777777" w:rsidR="002234DC" w:rsidRDefault="00A2081C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1B912BB" w14:textId="77777777" w:rsidR="002234DC" w:rsidRDefault="00A2081C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44107EE7" w14:textId="77777777" w:rsidR="002234DC" w:rsidRDefault="00A2081C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27196C81" w14:textId="77777777" w:rsidR="002234DC" w:rsidRDefault="002234DC">
      <w:pPr>
        <w:pStyle w:val="TypeForHelpTitlePageCenter"/>
      </w:pPr>
    </w:p>
    <w:p w14:paraId="156455A6" w14:textId="77777777" w:rsidR="002234DC" w:rsidRDefault="002234DC">
      <w:pPr>
        <w:pStyle w:val="TypeForHelpTitlePageCenter"/>
      </w:pPr>
    </w:p>
    <w:p w14:paraId="45369167" w14:textId="77777777" w:rsidR="002234DC" w:rsidRDefault="002234DC">
      <w:pPr>
        <w:pStyle w:val="TypeForHelpTitlePageCenter"/>
      </w:pPr>
    </w:p>
    <w:p w14:paraId="5974FCED" w14:textId="77777777" w:rsidR="002234DC" w:rsidRDefault="002234DC">
      <w:pPr>
        <w:pStyle w:val="TypeForHelpTitlePageCenter"/>
      </w:pPr>
    </w:p>
    <w:p w14:paraId="7817E823" w14:textId="77777777" w:rsidR="002234DC" w:rsidRDefault="002234DC">
      <w:pPr>
        <w:pStyle w:val="TypeForHelpTitlePageCenter"/>
      </w:pPr>
    </w:p>
    <w:p w14:paraId="483170F7" w14:textId="77777777" w:rsidR="002234DC" w:rsidRDefault="002234DC">
      <w:pPr>
        <w:pStyle w:val="TypeForHelpTitlePageCenter"/>
      </w:pPr>
    </w:p>
    <w:p w14:paraId="2BC77D16" w14:textId="77777777" w:rsidR="002234DC" w:rsidRDefault="002234DC">
      <w:pPr>
        <w:pStyle w:val="TypeForHelpTitlePageCenter"/>
      </w:pPr>
    </w:p>
    <w:p w14:paraId="1F16882A" w14:textId="77777777" w:rsidR="002234DC" w:rsidRDefault="002234DC">
      <w:pPr>
        <w:pStyle w:val="TypeForHelpTitlePageCenter"/>
      </w:pPr>
    </w:p>
    <w:p w14:paraId="3E727E90" w14:textId="77777777" w:rsidR="002234DC" w:rsidRDefault="002234DC">
      <w:pPr>
        <w:pStyle w:val="TypeForHelpTitlePageCenter"/>
      </w:pPr>
    </w:p>
    <w:p w14:paraId="496E22D8" w14:textId="77777777" w:rsidR="002234DC" w:rsidRDefault="002234DC">
      <w:pPr>
        <w:pStyle w:val="TypeForHelpTitlePageCenter"/>
      </w:pPr>
    </w:p>
    <w:p w14:paraId="213B8BB7" w14:textId="77777777" w:rsidR="002234DC" w:rsidRDefault="00A2081C">
      <w:pPr>
        <w:pStyle w:val="TypeForHelpTitlePageCenter"/>
      </w:pPr>
      <w:r>
        <w:t>Красноярск 2020</w:t>
      </w:r>
    </w:p>
    <w:p w14:paraId="345B5986" w14:textId="09F73815" w:rsidR="002234DC" w:rsidRDefault="00A2081C" w:rsidP="00083B3D">
      <w:pPr>
        <w:pStyle w:val="a"/>
      </w:pPr>
      <w:r>
        <w:lastRenderedPageBreak/>
        <w:t>Индивидуальное задание</w:t>
      </w:r>
    </w:p>
    <w:p w14:paraId="3D3A27EC" w14:textId="35532F26" w:rsidR="00083B3D" w:rsidRPr="00083B3D" w:rsidRDefault="00083B3D" w:rsidP="00083B3D">
      <w:pPr>
        <w:rPr>
          <w:shd w:val="clear" w:color="auto" w:fill="FFFFFF"/>
          <w:lang w:val="ru-RU"/>
        </w:rPr>
      </w:pPr>
      <w:r w:rsidRPr="00083B3D">
        <w:rPr>
          <w:lang w:val="ru-RU"/>
        </w:rPr>
        <w:t xml:space="preserve">Необходимо провести сравнение </w:t>
      </w:r>
      <w:r w:rsidRPr="00083B3D">
        <w:rPr>
          <w:shd w:val="clear" w:color="auto" w:fill="FFFFFF"/>
          <w:lang w:val="ru-RU"/>
        </w:rPr>
        <w:t>скорости</w:t>
      </w:r>
      <w:r w:rsidRPr="00083B3D">
        <w:rPr>
          <w:lang w:val="ru-RU"/>
        </w:rPr>
        <w:t xml:space="preserve"> и анализ </w:t>
      </w:r>
      <w:r w:rsidRPr="0020628C">
        <w:t>CRUD</w:t>
      </w:r>
      <w:r w:rsidRPr="00083B3D">
        <w:rPr>
          <w:lang w:val="ru-RU"/>
        </w:rPr>
        <w:t xml:space="preserve"> операций для </w:t>
      </w:r>
      <w:r>
        <w:rPr>
          <w:lang w:val="ru-RU"/>
        </w:rPr>
        <w:t xml:space="preserve">систем управления баз данных </w:t>
      </w:r>
      <w:proofErr w:type="spellStart"/>
      <w:r>
        <w:t>Clickhouse</w:t>
      </w:r>
      <w:proofErr w:type="spellEnd"/>
      <w:r w:rsidRPr="00083B3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PostgreSQL</w:t>
      </w:r>
    </w:p>
    <w:p w14:paraId="2F863D4D" w14:textId="42DE6252" w:rsidR="002234DC" w:rsidRPr="00083B3D" w:rsidRDefault="00A2081C" w:rsidP="00083B3D">
      <w:pPr>
        <w:pStyle w:val="a"/>
        <w:spacing w:before="120"/>
        <w:rPr>
          <w:lang w:val="ru-RU"/>
        </w:rPr>
      </w:pPr>
      <w:r w:rsidRPr="00083B3D">
        <w:rPr>
          <w:lang w:val="ru-RU"/>
        </w:rPr>
        <w:t>Введение</w:t>
      </w:r>
    </w:p>
    <w:p w14:paraId="686EAFC4" w14:textId="77777777" w:rsidR="00DB5580" w:rsidRPr="00083B3D" w:rsidRDefault="00DB5580" w:rsidP="00DB5580">
      <w:pPr>
        <w:rPr>
          <w:lang w:val="ru-RU"/>
        </w:rPr>
      </w:pPr>
    </w:p>
    <w:p w14:paraId="4BEA81B9" w14:textId="77777777" w:rsidR="002234DC" w:rsidRPr="00083B3D" w:rsidRDefault="00A2081C">
      <w:pPr>
        <w:pStyle w:val="Heading1"/>
        <w:rPr>
          <w:lang w:val="ru-RU"/>
        </w:rPr>
      </w:pPr>
      <w:r w:rsidRPr="00083B3D">
        <w:rPr>
          <w:lang w:val="ru-RU"/>
        </w:rPr>
        <w:t>4 Общая часть</w:t>
      </w:r>
    </w:p>
    <w:p w14:paraId="7E7F6C5F" w14:textId="77777777" w:rsidR="002234DC" w:rsidRPr="00083B3D" w:rsidRDefault="00A2081C">
      <w:pPr>
        <w:pStyle w:val="Heading1"/>
        <w:rPr>
          <w:lang w:val="ru-RU"/>
        </w:rPr>
      </w:pPr>
      <w:r w:rsidRPr="00083B3D">
        <w:rPr>
          <w:lang w:val="ru-RU"/>
        </w:rPr>
        <w:t>5 Заключение</w:t>
      </w:r>
    </w:p>
    <w:p w14:paraId="796D745D" w14:textId="77777777" w:rsidR="002234DC" w:rsidRPr="00083B3D" w:rsidRDefault="00A2081C">
      <w:pPr>
        <w:rPr>
          <w:lang w:val="ru-RU"/>
        </w:rPr>
      </w:pPr>
      <w:r w:rsidRPr="00083B3D">
        <w:rPr>
          <w:lang w:val="ru-RU"/>
        </w:rPr>
        <w:br w:type="page"/>
      </w:r>
    </w:p>
    <w:p w14:paraId="77161DBA" w14:textId="77777777" w:rsidR="002234DC" w:rsidRPr="00083B3D" w:rsidRDefault="00A2081C" w:rsidP="00DB5580">
      <w:pPr>
        <w:pStyle w:val="a"/>
        <w:rPr>
          <w:lang w:val="ru-RU"/>
        </w:rPr>
      </w:pPr>
      <w:r w:rsidRPr="00083B3D">
        <w:rPr>
          <w:lang w:val="ru-RU"/>
        </w:rPr>
        <w:lastRenderedPageBreak/>
        <w:t>Список использованных источников</w:t>
      </w:r>
    </w:p>
    <w:p w14:paraId="267F51D9" w14:textId="77777777" w:rsidR="002234DC" w:rsidRPr="00083B3D" w:rsidRDefault="00A2081C">
      <w:pPr>
        <w:rPr>
          <w:lang w:val="ru-RU"/>
        </w:rPr>
      </w:pPr>
      <w:r w:rsidRPr="00083B3D">
        <w:rPr>
          <w:lang w:val="ru-RU"/>
        </w:rPr>
        <w:t>1. 123</w:t>
      </w:r>
    </w:p>
    <w:sectPr w:rsidR="002234DC" w:rsidRPr="00083B3D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A870" w14:textId="77777777" w:rsidR="00A2081C" w:rsidRDefault="00A2081C" w:rsidP="006C28FD">
      <w:pPr>
        <w:spacing w:line="240" w:lineRule="auto"/>
      </w:pPr>
      <w:r>
        <w:separator/>
      </w:r>
    </w:p>
  </w:endnote>
  <w:endnote w:type="continuationSeparator" w:id="0">
    <w:p w14:paraId="4CBDC281" w14:textId="77777777" w:rsidR="00A2081C" w:rsidRDefault="00A2081C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D9E2" w14:textId="77777777" w:rsidR="006C28FD" w:rsidRDefault="00A2081C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26057604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2422" w14:textId="77777777" w:rsidR="00A2081C" w:rsidRDefault="00A2081C" w:rsidP="006C28FD">
      <w:pPr>
        <w:spacing w:line="240" w:lineRule="auto"/>
      </w:pPr>
      <w:r>
        <w:separator/>
      </w:r>
    </w:p>
  </w:footnote>
  <w:footnote w:type="continuationSeparator" w:id="0">
    <w:p w14:paraId="73EE1533" w14:textId="77777777" w:rsidR="00A2081C" w:rsidRDefault="00A2081C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2908D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083B3D"/>
    <w:rsid w:val="0015074B"/>
    <w:rsid w:val="002234DC"/>
    <w:rsid w:val="0029639D"/>
    <w:rsid w:val="00326F90"/>
    <w:rsid w:val="004C19F5"/>
    <w:rsid w:val="005E5439"/>
    <w:rsid w:val="006C28FD"/>
    <w:rsid w:val="00750007"/>
    <w:rsid w:val="00A2081C"/>
    <w:rsid w:val="00AA1D8D"/>
    <w:rsid w:val="00B033D5"/>
    <w:rsid w:val="00B47730"/>
    <w:rsid w:val="00CA731E"/>
    <w:rsid w:val="00CB0664"/>
    <w:rsid w:val="00CD07CB"/>
    <w:rsid w:val="00DB5580"/>
    <w:rsid w:val="00E21CE3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4BCC64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link w:val="ResourcesAndAttachmentChar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paragraph" w:customStyle="1" w:styleId="a">
    <w:name w:val="ЗАголовок большой"/>
    <w:basedOn w:val="ResourcesAndAttachment"/>
    <w:link w:val="Char"/>
    <w:qFormat/>
    <w:rsid w:val="00DB5580"/>
  </w:style>
  <w:style w:type="character" w:customStyle="1" w:styleId="ResourcesAndAttachmentChar">
    <w:name w:val="ResourcesAndAttachment Char"/>
    <w:basedOn w:val="DefaultParagraphFont"/>
    <w:link w:val="ResourcesAndAttachment"/>
    <w:rsid w:val="00DB5580"/>
    <w:rPr>
      <w:rFonts w:ascii="Times New Roman" w:hAnsi="Times New Roman"/>
      <w:b/>
      <w:caps/>
      <w:color w:val="000000"/>
      <w:sz w:val="28"/>
    </w:rPr>
  </w:style>
  <w:style w:type="character" w:customStyle="1" w:styleId="Char">
    <w:name w:val="ЗАголовок большой Char"/>
    <w:basedOn w:val="ResourcesAndAttachmentChar"/>
    <w:link w:val="a"/>
    <w:rsid w:val="00DB5580"/>
    <w:rPr>
      <w:rFonts w:ascii="Times New Roman" w:hAnsi="Times New Roman"/>
      <w:b/>
      <w:caps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dcterms:created xsi:type="dcterms:W3CDTF">2020-08-31T08:30:00Z</dcterms:created>
  <dcterms:modified xsi:type="dcterms:W3CDTF">2020-08-31T09:15:00Z</dcterms:modified>
  <cp:category/>
</cp:coreProperties>
</file>